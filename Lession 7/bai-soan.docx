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2E5" w:rsidRDefault="00FF2762">
      <w:pPr>
        <w:pStyle w:val="ListNumber"/>
      </w:pPr>
      <w:r>
        <w:t>1. Bi</w:t>
      </w:r>
      <w:r>
        <w:t>ế</w:t>
      </w:r>
      <w:r>
        <w:t>n là gì?</w:t>
      </w:r>
    </w:p>
    <w:p w:rsidR="004F32E5" w:rsidRDefault="00FF2762">
      <w:r>
        <w:t>Bi</w:t>
      </w:r>
      <w:r>
        <w:t>ế</w:t>
      </w:r>
      <w:r>
        <w:t>n (variable) là tên đư</w:t>
      </w:r>
      <w:r>
        <w:t>ợ</w:t>
      </w:r>
      <w:r>
        <w:t>c dùng đ</w:t>
      </w:r>
      <w:r>
        <w:t>ể</w:t>
      </w:r>
      <w:r>
        <w:t xml:space="preserve"> lưu tr</w:t>
      </w:r>
      <w:r>
        <w:t>ữ</w:t>
      </w:r>
      <w:r>
        <w:t xml:space="preserve"> giá tr</w:t>
      </w:r>
      <w:r>
        <w:t>ị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trong b</w:t>
      </w:r>
      <w:r>
        <w:t>ộ</w:t>
      </w:r>
      <w:r>
        <w:t xml:space="preserve"> nh</w:t>
      </w:r>
      <w:r>
        <w:t>ớ</w:t>
      </w:r>
      <w:r>
        <w:t>. Giá tr</w:t>
      </w:r>
      <w:r>
        <w:t>ị</w:t>
      </w:r>
      <w:r>
        <w:t xml:space="preserve"> c</w:t>
      </w:r>
      <w:r>
        <w:t>ủ</w:t>
      </w:r>
      <w:r>
        <w:t>a bi</w:t>
      </w:r>
      <w:r>
        <w:t>ế</w:t>
      </w:r>
      <w:r>
        <w:t>n có th</w:t>
      </w:r>
      <w:r>
        <w:t>ể</w:t>
      </w:r>
      <w:r>
        <w:t xml:space="preserve"> thay đ</w:t>
      </w:r>
      <w:r>
        <w:t>ổ</w:t>
      </w:r>
      <w:r>
        <w:t>i trong quá trình th</w:t>
      </w:r>
      <w:r>
        <w:t>ự</w:t>
      </w:r>
      <w:r>
        <w:t>c thi chương trình.</w:t>
      </w:r>
    </w:p>
    <w:p w:rsidR="004F32E5" w:rsidRDefault="00FF2762">
      <w:pPr>
        <w:pStyle w:val="ListNumber"/>
      </w:pPr>
      <w:r>
        <w:t>2. Cú pháp khai báo bi</w:t>
      </w:r>
      <w:r>
        <w:t>ế</w:t>
      </w:r>
      <w:r>
        <w:t>n?</w:t>
      </w:r>
    </w:p>
    <w:p w:rsidR="004F32E5" w:rsidRDefault="00FF2762">
      <w:r>
        <w:t xml:space="preserve">Trong JavaScript, có ba cách </w:t>
      </w:r>
      <w:r>
        <w:t>khai báo bi</w:t>
      </w:r>
      <w:r>
        <w:t>ế</w:t>
      </w:r>
      <w:r>
        <w:t>n:</w:t>
      </w:r>
      <w:r>
        <w:br/>
        <w:t xml:space="preserve">  - var tenBien;</w:t>
      </w:r>
      <w:r>
        <w:br/>
        <w:t xml:space="preserve">  - let tenBien;</w:t>
      </w:r>
      <w:r>
        <w:br/>
        <w:t xml:space="preserve">  - const tenBien = giaTri;</w:t>
      </w:r>
    </w:p>
    <w:p w:rsidR="004F32E5" w:rsidRDefault="00FF2762">
      <w:pPr>
        <w:pStyle w:val="ListNumber"/>
      </w:pPr>
      <w:r>
        <w:t>3. Các cách khai báo bi</w:t>
      </w:r>
      <w:r>
        <w:t>ế</w:t>
      </w:r>
      <w:r>
        <w:t>n nào? Phân bi</w:t>
      </w:r>
      <w:r>
        <w:t>ệ</w:t>
      </w:r>
      <w:r>
        <w:t>t s</w:t>
      </w:r>
      <w:r>
        <w:t>ự</w:t>
      </w:r>
      <w:r>
        <w:t xml:space="preserve"> khác nhau gi</w:t>
      </w:r>
      <w:r>
        <w:t>ữ</w:t>
      </w:r>
      <w:r>
        <w:t>a các cách?</w:t>
      </w:r>
    </w:p>
    <w:p w:rsidR="004F32E5" w:rsidRDefault="00FF2762">
      <w:r>
        <w:t>- var: Ph</w:t>
      </w:r>
      <w:r>
        <w:t>ạ</w:t>
      </w:r>
      <w:r>
        <w:t>m vi function scope, có th</w:t>
      </w:r>
      <w:r>
        <w:t>ể</w:t>
      </w:r>
      <w:r>
        <w:t xml:space="preserve"> khai báo l</w:t>
      </w:r>
      <w:r>
        <w:t>ạ</w:t>
      </w:r>
      <w:r>
        <w:t>i, giá tr</w:t>
      </w:r>
      <w:r>
        <w:t>ị</w:t>
      </w:r>
      <w:r>
        <w:t xml:space="preserve"> thay đ</w:t>
      </w:r>
      <w:r>
        <w:t>ổ</w:t>
      </w:r>
      <w:r>
        <w:t>i đư</w:t>
      </w:r>
      <w:r>
        <w:t>ợ</w:t>
      </w:r>
      <w:r>
        <w:t>c.</w:t>
      </w:r>
      <w:r>
        <w:br/>
        <w:t>- let: Ph</w:t>
      </w:r>
      <w:r>
        <w:t>ạ</w:t>
      </w:r>
      <w:r>
        <w:t>m vi block scope, không th</w:t>
      </w:r>
      <w:r>
        <w:t>ể</w:t>
      </w:r>
      <w:r>
        <w:t xml:space="preserve"> khai báo l</w:t>
      </w:r>
      <w:r>
        <w:t>ạ</w:t>
      </w:r>
      <w:r>
        <w:t>i trong cùng ph</w:t>
      </w:r>
      <w:r>
        <w:t>ạ</w:t>
      </w:r>
      <w:r>
        <w:t>m vi, giá tr</w:t>
      </w:r>
      <w:r>
        <w:t>ị</w:t>
      </w:r>
      <w:r>
        <w:t xml:space="preserve"> thay đ</w:t>
      </w:r>
      <w:r>
        <w:t>ổ</w:t>
      </w:r>
      <w:r>
        <w:t>i đư</w:t>
      </w:r>
      <w:r>
        <w:t>ợ</w:t>
      </w:r>
      <w:r>
        <w:t>c.</w:t>
      </w:r>
      <w:r>
        <w:br/>
        <w:t>- const: Ph</w:t>
      </w:r>
      <w:r>
        <w:t>ạ</w:t>
      </w:r>
      <w:r>
        <w:t>m vi block scope, không th</w:t>
      </w:r>
      <w:r>
        <w:t>ể</w:t>
      </w:r>
      <w:r>
        <w:t xml:space="preserve"> khai báo l</w:t>
      </w:r>
      <w:r>
        <w:t>ạ</w:t>
      </w:r>
      <w:r>
        <w:t>i và không th</w:t>
      </w:r>
      <w:r>
        <w:t>ể</w:t>
      </w:r>
      <w:r>
        <w:t xml:space="preserve"> gán l</w:t>
      </w:r>
      <w:r>
        <w:t>ạ</w:t>
      </w:r>
      <w:r>
        <w:t>i giá tr</w:t>
      </w:r>
      <w:r>
        <w:t>ị</w:t>
      </w:r>
      <w:r>
        <w:t xml:space="preserve"> m</w:t>
      </w:r>
      <w:r>
        <w:t>ớ</w:t>
      </w:r>
      <w:r>
        <w:t>i (đ</w:t>
      </w:r>
      <w:r>
        <w:t>ố</w:t>
      </w:r>
      <w:r>
        <w:t>i v</w:t>
      </w:r>
      <w:r>
        <w:t>ớ</w:t>
      </w:r>
      <w:r>
        <w:t>i object/array, n</w:t>
      </w:r>
      <w:r>
        <w:t>ộ</w:t>
      </w:r>
      <w:r>
        <w:t>i dung bên trong v</w:t>
      </w:r>
      <w:r>
        <w:t>ẫ</w:t>
      </w:r>
      <w:r>
        <w:t>n thay đ</w:t>
      </w:r>
      <w:r>
        <w:t>ổ</w:t>
      </w:r>
      <w:r>
        <w:t>i đư</w:t>
      </w:r>
      <w:r>
        <w:t>ợ</w:t>
      </w:r>
      <w:r>
        <w:t>c).</w:t>
      </w:r>
    </w:p>
    <w:p w:rsidR="004F32E5" w:rsidRDefault="00FF2762">
      <w:pPr>
        <w:pStyle w:val="ListNumber"/>
      </w:pPr>
      <w:r>
        <w:t>4. Nêu 1 s</w:t>
      </w:r>
      <w:r>
        <w:t>ố</w:t>
      </w:r>
      <w:r>
        <w:t xml:space="preserve"> quy t</w:t>
      </w:r>
      <w:r>
        <w:t>ắ</w:t>
      </w:r>
      <w:r>
        <w:t>c đ</w:t>
      </w:r>
      <w:r>
        <w:t>ặ</w:t>
      </w:r>
      <w:r>
        <w:t>t tên bi</w:t>
      </w:r>
      <w:r>
        <w:t>ế</w:t>
      </w:r>
      <w:r>
        <w:t>n?</w:t>
      </w:r>
    </w:p>
    <w:p w:rsidR="004F32E5" w:rsidRDefault="00FF2762">
      <w:r>
        <w:t>-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ch</w:t>
      </w:r>
      <w:r>
        <w:t>ữ</w:t>
      </w:r>
      <w:r>
        <w:t xml:space="preserve"> cái, ký t</w:t>
      </w:r>
      <w:r>
        <w:t>ự</w:t>
      </w:r>
      <w:r>
        <w:t xml:space="preserve"> $ ho</w:t>
      </w:r>
      <w:r>
        <w:t>ặ</w:t>
      </w:r>
      <w:r>
        <w:t>c _.</w:t>
      </w:r>
      <w:r>
        <w:br/>
        <w:t>- Không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s</w:t>
      </w:r>
      <w:r>
        <w:t>ố</w:t>
      </w:r>
      <w:r>
        <w:t>.</w:t>
      </w:r>
      <w:r>
        <w:br/>
        <w:t>- Không ch</w:t>
      </w:r>
      <w:r>
        <w:t>ứ</w:t>
      </w:r>
      <w:r>
        <w:t>a kho</w:t>
      </w:r>
      <w:r>
        <w:t>ả</w:t>
      </w:r>
      <w:r>
        <w:t>ng tr</w:t>
      </w:r>
      <w:r>
        <w:t>ắ</w:t>
      </w:r>
      <w:r>
        <w:t>ng.</w:t>
      </w:r>
      <w:r>
        <w:br/>
        <w:t>- Không trùng t</w:t>
      </w:r>
      <w:r>
        <w:t>ừ</w:t>
      </w:r>
      <w:r>
        <w:t xml:space="preserve"> khóa JavaScript.</w:t>
      </w:r>
      <w:r>
        <w:br/>
        <w:t>- Nên dùng camelCase đ</w:t>
      </w:r>
      <w:r>
        <w:t>ể</w:t>
      </w:r>
      <w:r>
        <w:t xml:space="preserve"> d</w:t>
      </w:r>
      <w:r>
        <w:t>ễ</w:t>
      </w:r>
      <w:r>
        <w:t xml:space="preserve"> đ</w:t>
      </w:r>
      <w:r>
        <w:t>ọ</w:t>
      </w:r>
      <w:r>
        <w:t>c (ví d</w:t>
      </w:r>
      <w:r>
        <w:t>ụ</w:t>
      </w:r>
      <w:r>
        <w:t>: studentName).</w:t>
      </w:r>
    </w:p>
    <w:p w:rsidR="004F32E5" w:rsidRDefault="00FF2762">
      <w:pPr>
        <w:pStyle w:val="ListNumber"/>
      </w:pPr>
      <w:r>
        <w:t>5.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là gì?</w:t>
      </w:r>
    </w:p>
    <w:p w:rsidR="004F32E5" w:rsidRDefault="00FF2762">
      <w:r>
        <w:t>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(data type) là lo</w:t>
      </w:r>
      <w:r>
        <w:t>ạ</w:t>
      </w:r>
      <w:r>
        <w:t>i giá tr</w:t>
      </w:r>
      <w:r>
        <w:t>ị</w:t>
      </w:r>
      <w:r>
        <w:t xml:space="preserve"> mà bi</w:t>
      </w:r>
      <w:r>
        <w:t>ế</w:t>
      </w:r>
      <w:r>
        <w:t>n có th</w:t>
      </w:r>
      <w:r>
        <w:t>ể</w:t>
      </w:r>
      <w:r>
        <w:t xml:space="preserve"> lưu tr</w:t>
      </w:r>
      <w:r>
        <w:t>ữ</w:t>
      </w:r>
      <w:r>
        <w:t>, giúp máy tính bi</w:t>
      </w:r>
      <w:r>
        <w:t>ế</w:t>
      </w:r>
      <w:r>
        <w:t>t cách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 đó.</w:t>
      </w:r>
    </w:p>
    <w:p w:rsidR="004F32E5" w:rsidRDefault="00FF2762">
      <w:pPr>
        <w:pStyle w:val="ListNumber"/>
      </w:pPr>
      <w:r>
        <w:t>6. Các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trong JavaScript?</w:t>
      </w:r>
    </w:p>
    <w:p w:rsidR="004F32E5" w:rsidRDefault="00FF2762">
      <w:r>
        <w:t>Có 2 nhóm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chính:</w:t>
      </w:r>
      <w:r>
        <w:br/>
        <w:t>- Nguyên th</w:t>
      </w:r>
      <w:r>
        <w:t>ủ</w:t>
      </w:r>
      <w:r>
        <w:t>y (Primitive): string, number, boolean, null, undefined, symbol, bigint.</w:t>
      </w:r>
      <w:r>
        <w:br/>
        <w:t>- Ph</w:t>
      </w:r>
      <w:r>
        <w:t>ứ</w:t>
      </w:r>
      <w:r>
        <w:t>c t</w:t>
      </w:r>
      <w:r>
        <w:t>ạ</w:t>
      </w:r>
      <w:r>
        <w:t>p (Non-primitive): object, array, function.</w:t>
      </w:r>
    </w:p>
    <w:p w:rsidR="004F32E5" w:rsidRDefault="00FF2762">
      <w:pPr>
        <w:pStyle w:val="ListNumber"/>
      </w:pPr>
      <w:r>
        <w:t>7. Các toán t</w:t>
      </w:r>
      <w:r>
        <w:t>ử</w:t>
      </w:r>
      <w:r>
        <w:t xml:space="preserve"> trong JavaScript? Đ</w:t>
      </w:r>
      <w:r>
        <w:t>ộ</w:t>
      </w:r>
      <w:r>
        <w:t xml:space="preserve"> ưu tiên các toán t</w:t>
      </w:r>
      <w:r>
        <w:t>ử</w:t>
      </w:r>
      <w:r>
        <w:t>?</w:t>
      </w:r>
    </w:p>
    <w:p w:rsidR="004F32E5" w:rsidRDefault="00FF2762">
      <w:r>
        <w:t>- Các toán t</w:t>
      </w:r>
      <w:r>
        <w:t>ử</w:t>
      </w:r>
      <w:r>
        <w:t>:</w:t>
      </w:r>
      <w:r>
        <w:br/>
        <w:t xml:space="preserve">  • Toán t</w:t>
      </w:r>
      <w:r>
        <w:t>ử</w:t>
      </w:r>
      <w:r>
        <w:t xml:space="preserve"> s</w:t>
      </w:r>
      <w:r>
        <w:t>ố</w:t>
      </w:r>
      <w:r>
        <w:t xml:space="preserve"> h</w:t>
      </w:r>
      <w:r>
        <w:t>ọ</w:t>
      </w:r>
      <w:r>
        <w:t>c: +, -, *, /, %, **</w:t>
      </w:r>
      <w:r>
        <w:br/>
        <w:t xml:space="preserve">  • Toán t</w:t>
      </w:r>
      <w:r>
        <w:t>ử</w:t>
      </w:r>
      <w:r>
        <w:t xml:space="preserve"> gán: =, +=, -=, *=, /=, ...</w:t>
      </w:r>
      <w:r>
        <w:br/>
        <w:t xml:space="preserve">  • Toán t</w:t>
      </w:r>
      <w:r>
        <w:t>ử</w:t>
      </w:r>
      <w:r>
        <w:t xml:space="preserve"> so sánh: ==, ===, !=, !==, &gt;, &lt;, &gt;=, &lt;=</w:t>
      </w:r>
      <w:r>
        <w:br/>
        <w:t xml:space="preserve">  • Toán t</w:t>
      </w:r>
      <w:r>
        <w:t>ử</w:t>
      </w:r>
      <w:r>
        <w:t xml:space="preserve"> logic: &amp;&amp;, ||, !</w:t>
      </w:r>
      <w:r>
        <w:br/>
        <w:t xml:space="preserve">  • Toán t</w:t>
      </w:r>
      <w:r>
        <w:t>ử</w:t>
      </w:r>
      <w:r>
        <w:t xml:space="preserve"> bit: &amp;, |, ^, ~, &lt;&lt;, &gt;&gt;</w:t>
      </w:r>
      <w:r>
        <w:br/>
        <w:t xml:space="preserve">  • Toán t</w:t>
      </w:r>
      <w:r>
        <w:t>ử</w:t>
      </w:r>
      <w:r>
        <w:t xml:space="preserve"> typeof, instanceof, đi</w:t>
      </w:r>
      <w:r>
        <w:t>ề</w:t>
      </w:r>
      <w:r>
        <w:t>u ki</w:t>
      </w:r>
      <w:r>
        <w:t>ệ</w:t>
      </w:r>
      <w:r>
        <w:t>n (?:)</w:t>
      </w:r>
      <w:r>
        <w:br/>
        <w:t>- Đ</w:t>
      </w:r>
      <w:r>
        <w:t>ộ</w:t>
      </w:r>
      <w:r>
        <w:t xml:space="preserve"> ưu tiên: () &gt; ++/-- &gt; ** &gt; *, /, % &gt; +, - &gt; so sánh &gt; logic &gt; gán.</w:t>
      </w:r>
    </w:p>
    <w:p w:rsidR="004F32E5" w:rsidRDefault="00FF2762">
      <w:pPr>
        <w:pStyle w:val="ListNumber"/>
      </w:pPr>
      <w:r>
        <w:lastRenderedPageBreak/>
        <w:t>8. Phân bi</w:t>
      </w:r>
      <w:r>
        <w:t>ệ</w:t>
      </w:r>
      <w:r>
        <w:t>t == và === ?</w:t>
      </w:r>
    </w:p>
    <w:p w:rsidR="004F32E5" w:rsidRDefault="00FF2762">
      <w:r>
        <w:t>- ==: So sánh giá tr</w:t>
      </w:r>
      <w:r>
        <w:t>ị</w:t>
      </w:r>
      <w:r>
        <w:t>, b</w:t>
      </w:r>
      <w:r>
        <w:t>ỏ</w:t>
      </w:r>
      <w:r>
        <w:t xml:space="preserve"> qua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(so sánh l</w:t>
      </w:r>
      <w:r>
        <w:t>ỏ</w:t>
      </w:r>
      <w:r>
        <w:t>ng).</w:t>
      </w:r>
      <w:r>
        <w:br/>
        <w:t>- ===: So sánh c</w:t>
      </w:r>
      <w:r>
        <w:t>ả</w:t>
      </w:r>
      <w:r>
        <w:t xml:space="preserve"> giá tr</w:t>
      </w:r>
      <w:r>
        <w:t>ị</w:t>
      </w:r>
      <w:r>
        <w:t xml:space="preserve"> và ki</w:t>
      </w:r>
      <w:r>
        <w:t>ể</w:t>
      </w:r>
      <w:r>
        <w:t>u d</w:t>
      </w:r>
      <w:r>
        <w:t>ữ</w:t>
      </w:r>
      <w:r>
        <w:t xml:space="preserve"> li</w:t>
      </w:r>
      <w:r>
        <w:t>ệ</w:t>
      </w:r>
      <w:r>
        <w:t>u (so sánh nghiêm ng</w:t>
      </w:r>
      <w:r>
        <w:t>ặ</w:t>
      </w:r>
      <w:r>
        <w:t>t).</w:t>
      </w:r>
    </w:p>
    <w:sectPr w:rsidR="004F32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762" w:rsidRDefault="00FF2762" w:rsidP="00FF2762">
      <w:pPr>
        <w:spacing w:after="0" w:line="240" w:lineRule="auto"/>
      </w:pPr>
      <w:r>
        <w:separator/>
      </w:r>
    </w:p>
  </w:endnote>
  <w:endnote w:type="continuationSeparator" w:id="0">
    <w:p w:rsidR="00FF2762" w:rsidRDefault="00FF2762" w:rsidP="00FF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762" w:rsidRDefault="00FF2762" w:rsidP="00FF2762">
      <w:pPr>
        <w:spacing w:after="0" w:line="240" w:lineRule="auto"/>
      </w:pPr>
      <w:r>
        <w:separator/>
      </w:r>
    </w:p>
  </w:footnote>
  <w:footnote w:type="continuationSeparator" w:id="0">
    <w:p w:rsidR="00FF2762" w:rsidRDefault="00FF2762" w:rsidP="00FF2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695462">
    <w:abstractNumId w:val="8"/>
  </w:num>
  <w:num w:numId="2" w16cid:durableId="2074543655">
    <w:abstractNumId w:val="6"/>
  </w:num>
  <w:num w:numId="3" w16cid:durableId="809446138">
    <w:abstractNumId w:val="5"/>
  </w:num>
  <w:num w:numId="4" w16cid:durableId="1548835695">
    <w:abstractNumId w:val="4"/>
  </w:num>
  <w:num w:numId="5" w16cid:durableId="1280260398">
    <w:abstractNumId w:val="7"/>
  </w:num>
  <w:num w:numId="6" w16cid:durableId="1424381524">
    <w:abstractNumId w:val="3"/>
  </w:num>
  <w:num w:numId="7" w16cid:durableId="1004939112">
    <w:abstractNumId w:val="2"/>
  </w:num>
  <w:num w:numId="8" w16cid:durableId="688288981">
    <w:abstractNumId w:val="1"/>
  </w:num>
  <w:num w:numId="9" w16cid:durableId="68625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32E5"/>
    <w:rsid w:val="00AA1D8D"/>
    <w:rsid w:val="00B47730"/>
    <w:rsid w:val="00CB0664"/>
    <w:rsid w:val="00FC693F"/>
    <w:rsid w:val="00FF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369DC6"/>
  <w14:defaultImageDpi w14:val="300"/>
  <w15:docId w15:val="{FC0556F2-E5E7-9346-A5CA-1581C978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2025-08-15T07:39:00Z</dcterms:modified>
  <cp:category/>
</cp:coreProperties>
</file>