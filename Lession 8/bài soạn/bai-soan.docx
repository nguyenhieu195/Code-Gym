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7D0" w:rsidRDefault="00000000" w:rsidP="006B57D0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 w:rsidRPr="006B57D0">
        <w:rPr>
          <w:b/>
          <w:bCs/>
        </w:rPr>
        <w:t>Nhập vào điểm của học viên thi cuối module. Nếu điểm &gt;=75 thì in (“pass module”) thì làm thế nào</w:t>
      </w:r>
      <w:r w:rsidR="006B57D0" w:rsidRPr="006B57D0">
        <w:rPr>
          <w:b/>
          <w:bCs/>
          <w:lang w:val="vi-VN"/>
        </w:rPr>
        <w:t>?</w:t>
      </w:r>
    </w:p>
    <w:p w:rsidR="006B57D0" w:rsidRPr="006B57D0" w:rsidRDefault="006B57D0" w:rsidP="006B57D0">
      <w:pPr>
        <w:pStyle w:val="ListParagraph"/>
        <w:rPr>
          <w:b/>
          <w:bCs/>
          <w:lang w:val="vi-VN"/>
        </w:rPr>
      </w:pPr>
    </w:p>
    <w:p w:rsidR="006B57D0" w:rsidRPr="006B57D0" w:rsidRDefault="006B57D0" w:rsidP="006B57D0">
      <w:pPr>
        <w:pStyle w:val="ListParagraph"/>
        <w:rPr>
          <w:b/>
          <w:bCs/>
          <w:lang w:val="vi-VN"/>
        </w:rPr>
      </w:pPr>
      <w:r w:rsidRPr="006B57D0">
        <w:rPr>
          <w:lang w:val="vi-VN"/>
        </w:rPr>
        <w:drawing>
          <wp:inline distT="0" distB="0" distL="0" distR="0" wp14:anchorId="75BCCAAD" wp14:editId="404FF93F">
            <wp:extent cx="5486400" cy="1043940"/>
            <wp:effectExtent l="0" t="0" r="0" b="0"/>
            <wp:docPr id="155032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21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12" w:rsidRPr="006B57D0" w:rsidRDefault="00000000" w:rsidP="006B57D0">
      <w:pPr>
        <w:pStyle w:val="ListParagraph"/>
        <w:numPr>
          <w:ilvl w:val="0"/>
          <w:numId w:val="10"/>
        </w:numPr>
        <w:rPr>
          <w:b/>
          <w:bCs/>
        </w:rPr>
      </w:pPr>
      <w:r w:rsidRPr="006B57D0">
        <w:rPr>
          <w:b/>
          <w:bCs/>
        </w:rPr>
        <w:t xml:space="preserve"> Bây giờ mình viết chương trình nhập vào 1 số kiểm tra số vừa nhâp  là ngày thứ mấy trong tuần (1=&gt;chủ nhật, 2=&gt;thứ hai, ….. 7=&gt;thứ 7, khác (1 đến 7)=&gt; không phải ngày trong tuần), thì mình sử dụng (if bậc thang) được không? Nếu được thì hãy viết cú pháp. Liệu có cách nào khác không? Viết cú pháp.</w:t>
      </w:r>
    </w:p>
    <w:p w:rsidR="006B57D0" w:rsidRDefault="006B57D0" w:rsidP="006B57D0">
      <w:pPr>
        <w:pStyle w:val="ListParagraph"/>
      </w:pPr>
    </w:p>
    <w:p w:rsidR="006B57D0" w:rsidRPr="006B57D0" w:rsidRDefault="006B57D0" w:rsidP="006B57D0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Sử dụng if bậc thang:</w:t>
      </w:r>
    </w:p>
    <w:p w:rsidR="006B57D0" w:rsidRPr="006B57D0" w:rsidRDefault="006B57D0" w:rsidP="006B57D0">
      <w:pPr>
        <w:rPr>
          <w:lang w:val="vi-VN"/>
        </w:rPr>
      </w:pPr>
      <w:r w:rsidRPr="006B57D0">
        <w:rPr>
          <w:lang w:val="vi-VN"/>
        </w:rPr>
        <w:drawing>
          <wp:inline distT="0" distB="0" distL="0" distR="0" wp14:anchorId="37C709D6" wp14:editId="1C1C32D8">
            <wp:extent cx="6316133" cy="2647950"/>
            <wp:effectExtent l="0" t="0" r="0" b="0"/>
            <wp:docPr id="165606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6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13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ind w:left="1080"/>
        <w:rPr>
          <w:lang w:val="vi-VN"/>
        </w:rPr>
      </w:pPr>
    </w:p>
    <w:p w:rsidR="006B57D0" w:rsidRDefault="006B57D0" w:rsidP="006B57D0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lastRenderedPageBreak/>
        <w:t>Sử dụng switch-case:</w:t>
      </w:r>
    </w:p>
    <w:p w:rsidR="006B57D0" w:rsidRPr="006B57D0" w:rsidRDefault="006B57D0" w:rsidP="006B57D0">
      <w:pPr>
        <w:ind w:left="720"/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613400" cy="3703955"/>
            <wp:effectExtent l="0" t="0" r="0" b="0"/>
            <wp:docPr id="143672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22546" name="Picture 14367225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D0" w:rsidRDefault="006B57D0" w:rsidP="006B57D0">
      <w:pPr>
        <w:pStyle w:val="ListParagraph"/>
      </w:pPr>
    </w:p>
    <w:p w:rsidR="006B57D0" w:rsidRDefault="006B57D0" w:rsidP="006B57D0">
      <w:pPr>
        <w:pStyle w:val="ListParagraph"/>
      </w:pPr>
    </w:p>
    <w:p w:rsidR="006B57D0" w:rsidRDefault="006B57D0" w:rsidP="006B57D0">
      <w:pPr>
        <w:pStyle w:val="ListParagraph"/>
      </w:pPr>
    </w:p>
    <w:sectPr w:rsidR="006B5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3E3435"/>
    <w:multiLevelType w:val="hybridMultilevel"/>
    <w:tmpl w:val="FCBC5D6E"/>
    <w:lvl w:ilvl="0" w:tplc="7DE64FA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973735"/>
    <w:multiLevelType w:val="hybridMultilevel"/>
    <w:tmpl w:val="BC0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628720">
    <w:abstractNumId w:val="8"/>
  </w:num>
  <w:num w:numId="2" w16cid:durableId="1928348343">
    <w:abstractNumId w:val="6"/>
  </w:num>
  <w:num w:numId="3" w16cid:durableId="831533135">
    <w:abstractNumId w:val="5"/>
  </w:num>
  <w:num w:numId="4" w16cid:durableId="2120561444">
    <w:abstractNumId w:val="4"/>
  </w:num>
  <w:num w:numId="5" w16cid:durableId="1922829784">
    <w:abstractNumId w:val="7"/>
  </w:num>
  <w:num w:numId="6" w16cid:durableId="39212750">
    <w:abstractNumId w:val="3"/>
  </w:num>
  <w:num w:numId="7" w16cid:durableId="1209032659">
    <w:abstractNumId w:val="2"/>
  </w:num>
  <w:num w:numId="8" w16cid:durableId="515509916">
    <w:abstractNumId w:val="1"/>
  </w:num>
  <w:num w:numId="9" w16cid:durableId="1077165721">
    <w:abstractNumId w:val="0"/>
  </w:num>
  <w:num w:numId="10" w16cid:durableId="1228877795">
    <w:abstractNumId w:val="10"/>
  </w:num>
  <w:num w:numId="11" w16cid:durableId="189488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012"/>
    <w:rsid w:val="006B57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7A19C3"/>
  <w14:defaultImageDpi w14:val="300"/>
  <w15:docId w15:val="{C1C2E2E3-B14B-4E45-800D-40FF1E27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2025-08-16T14:56:00Z</dcterms:modified>
  <cp:category/>
</cp:coreProperties>
</file>