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417" w:rsidRPr="00F862C1" w:rsidRDefault="00E4346A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1, Nhắc lại lập trình OOP là gì? Java là gì?</w:t>
      </w:r>
    </w:p>
    <w:p w:rsidR="00E4346A" w:rsidRPr="00F862C1" w:rsidRDefault="00E4346A" w:rsidP="00E4346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862C1">
        <w:rPr>
          <w:rStyle w:val="s1"/>
          <w:sz w:val="24"/>
          <w:szCs w:val="24"/>
        </w:rPr>
        <w:t>OOP (Object-Oriented Programming):</w:t>
      </w:r>
      <w:r w:rsidRPr="00F862C1">
        <w:rPr>
          <w:sz w:val="24"/>
          <w:szCs w:val="24"/>
        </w:rPr>
        <w:t xml:space="preserve"> Lập trình hướng đối tượng – tổ chức chương trình bằng các </w:t>
      </w:r>
      <w:r w:rsidRPr="00F862C1">
        <w:rPr>
          <w:rStyle w:val="s1"/>
          <w:sz w:val="24"/>
          <w:szCs w:val="24"/>
        </w:rPr>
        <w:t>đối tượng</w:t>
      </w:r>
      <w:r w:rsidRPr="00F862C1">
        <w:rPr>
          <w:sz w:val="24"/>
          <w:szCs w:val="24"/>
        </w:rPr>
        <w:t xml:space="preserve"> có </w:t>
      </w:r>
      <w:r w:rsidRPr="00F862C1">
        <w:rPr>
          <w:rStyle w:val="s1"/>
          <w:sz w:val="24"/>
          <w:szCs w:val="24"/>
        </w:rPr>
        <w:t>thuộc tính</w:t>
      </w:r>
      <w:r w:rsidRPr="00F862C1">
        <w:rPr>
          <w:sz w:val="24"/>
          <w:szCs w:val="24"/>
        </w:rPr>
        <w:t xml:space="preserve"> và </w:t>
      </w:r>
      <w:r w:rsidRPr="00F862C1">
        <w:rPr>
          <w:rStyle w:val="s1"/>
          <w:sz w:val="24"/>
          <w:szCs w:val="24"/>
        </w:rPr>
        <w:t>phương thức</w:t>
      </w:r>
      <w:r w:rsidRPr="00F862C1">
        <w:rPr>
          <w:sz w:val="24"/>
          <w:szCs w:val="24"/>
        </w:rPr>
        <w:t>.</w:t>
      </w:r>
    </w:p>
    <w:p w:rsidR="00E4346A" w:rsidRPr="00F862C1" w:rsidRDefault="00E4346A" w:rsidP="00E4346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862C1">
        <w:rPr>
          <w:rStyle w:val="s2"/>
          <w:sz w:val="24"/>
          <w:szCs w:val="24"/>
        </w:rPr>
        <w:t xml:space="preserve">Gồm 4 đặc trưng: </w:t>
      </w:r>
      <w:r w:rsidRPr="00F862C1">
        <w:rPr>
          <w:sz w:val="24"/>
          <w:szCs w:val="24"/>
        </w:rPr>
        <w:t>đóng gói, kế thừa, đa hình, trừu tượng.</w:t>
      </w:r>
    </w:p>
    <w:p w:rsidR="00E4346A" w:rsidRPr="00F862C1" w:rsidRDefault="00E4346A" w:rsidP="00E4346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862C1">
        <w:rPr>
          <w:sz w:val="24"/>
          <w:szCs w:val="24"/>
        </w:rPr>
        <w:t>Java:</w:t>
      </w:r>
      <w:r w:rsidRPr="00F862C1">
        <w:rPr>
          <w:rStyle w:val="s1"/>
          <w:sz w:val="24"/>
          <w:szCs w:val="24"/>
        </w:rPr>
        <w:t xml:space="preserve"> Ngôn ngữ lập trình hướng đối tượng, </w:t>
      </w:r>
      <w:r w:rsidRPr="00F862C1">
        <w:rPr>
          <w:sz w:val="24"/>
          <w:szCs w:val="24"/>
        </w:rPr>
        <w:t>bảo mật, đa nền tảng</w:t>
      </w:r>
      <w:r w:rsidRPr="00F862C1">
        <w:rPr>
          <w:rStyle w:val="s1"/>
          <w:sz w:val="24"/>
          <w:szCs w:val="24"/>
        </w:rPr>
        <w:t xml:space="preserve">, dùng nhiều cho </w:t>
      </w:r>
      <w:r w:rsidRPr="00F862C1">
        <w:rPr>
          <w:sz w:val="24"/>
          <w:szCs w:val="24"/>
        </w:rPr>
        <w:t>web, Android, ứng dụng doanh nghiệp.</w:t>
      </w:r>
    </w:p>
    <w:p w:rsidR="00E4346A" w:rsidRPr="00F862C1" w:rsidRDefault="00E4346A" w:rsidP="00E4346A">
      <w:pPr>
        <w:rPr>
          <w:sz w:val="24"/>
          <w:szCs w:val="24"/>
        </w:rPr>
      </w:pPr>
    </w:p>
    <w:p w:rsidR="007D2417" w:rsidRPr="00F862C1" w:rsidRDefault="00000000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2</w:t>
      </w:r>
      <w:r w:rsidR="00E4346A" w:rsidRPr="00F862C1">
        <w:rPr>
          <w:sz w:val="24"/>
          <w:szCs w:val="24"/>
        </w:rPr>
        <w:t xml:space="preserve">, </w:t>
      </w:r>
      <w:r w:rsidRPr="00F862C1">
        <w:rPr>
          <w:sz w:val="24"/>
          <w:szCs w:val="24"/>
        </w:rPr>
        <w:t>Giải thích câu nói “Write once, run anywhere”?</w:t>
      </w:r>
    </w:p>
    <w:p w:rsidR="00E4346A" w:rsidRPr="00F862C1" w:rsidRDefault="00E4346A" w:rsidP="00E4346A">
      <w:pPr>
        <w:pStyle w:val="p1"/>
        <w:numPr>
          <w:ilvl w:val="0"/>
          <w:numId w:val="17"/>
        </w:numPr>
      </w:pPr>
      <w:r w:rsidRPr="00F862C1">
        <w:t>Write once, run anywhere – Viết một lần, chạy ở mọi nơi.</w:t>
      </w:r>
    </w:p>
    <w:p w:rsidR="00E4346A" w:rsidRPr="00F862C1" w:rsidRDefault="00E4346A" w:rsidP="00E4346A">
      <w:pPr>
        <w:pStyle w:val="p1"/>
        <w:numPr>
          <w:ilvl w:val="0"/>
          <w:numId w:val="17"/>
        </w:numPr>
      </w:pPr>
      <w:r w:rsidRPr="00F862C1">
        <w:t xml:space="preserve">Viết chương trình Java một lần, chạy mọi nơi có JVM mà không cần biên dịch lại, nhờ mã bytecode có thể thực thi trên nhiều hệ điều hành. </w:t>
      </w:r>
    </w:p>
    <w:p w:rsidR="00E4346A" w:rsidRPr="00F862C1" w:rsidRDefault="00E4346A" w:rsidP="00E4346A">
      <w:pPr>
        <w:pStyle w:val="p1"/>
      </w:pPr>
    </w:p>
    <w:p w:rsidR="007D2417" w:rsidRPr="00F862C1" w:rsidRDefault="00000000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3</w:t>
      </w:r>
      <w:r w:rsidR="00E4346A" w:rsidRPr="00F862C1">
        <w:rPr>
          <w:sz w:val="24"/>
          <w:szCs w:val="24"/>
        </w:rPr>
        <w:t>,</w:t>
      </w:r>
      <w:r w:rsidRPr="00F862C1">
        <w:rPr>
          <w:sz w:val="24"/>
          <w:szCs w:val="24"/>
        </w:rPr>
        <w:t xml:space="preserve"> Java có bao nhiêu kiểu dữ liệu?</w:t>
      </w:r>
    </w:p>
    <w:p w:rsidR="00E4346A" w:rsidRPr="00F862C1" w:rsidRDefault="00F862C1" w:rsidP="00E4346A">
      <w:pPr>
        <w:pStyle w:val="p1"/>
        <w:numPr>
          <w:ilvl w:val="0"/>
          <w:numId w:val="18"/>
        </w:numPr>
        <w:rPr>
          <w:rStyle w:val="s1"/>
        </w:rPr>
      </w:pPr>
      <w:r>
        <w:rPr>
          <w:rStyle w:val="s1"/>
          <w:lang w:val="en-US"/>
        </w:rPr>
        <w:t>8</w:t>
      </w:r>
      <w:r w:rsidR="00E4346A" w:rsidRPr="00F862C1">
        <w:t xml:space="preserve"> kiểu dữ liệu nguyên thủy:</w:t>
      </w:r>
      <w:r w:rsidR="00E4346A" w:rsidRPr="00F862C1">
        <w:rPr>
          <w:lang w:val="en-US"/>
        </w:rPr>
        <w:t xml:space="preserve"> </w:t>
      </w:r>
      <w:r w:rsidR="00E4346A" w:rsidRPr="00F862C1">
        <w:t>byte</w:t>
      </w:r>
      <w:r w:rsidR="00E4346A" w:rsidRPr="00F862C1">
        <w:rPr>
          <w:rStyle w:val="s1"/>
        </w:rPr>
        <w:t xml:space="preserve">, </w:t>
      </w:r>
      <w:r w:rsidR="00E4346A" w:rsidRPr="00F862C1">
        <w:t>short</w:t>
      </w:r>
      <w:r w:rsidR="00E4346A" w:rsidRPr="00F862C1">
        <w:rPr>
          <w:rStyle w:val="s1"/>
        </w:rPr>
        <w:t xml:space="preserve">, </w:t>
      </w:r>
      <w:r w:rsidR="00E4346A" w:rsidRPr="00F862C1">
        <w:t>int</w:t>
      </w:r>
      <w:r w:rsidR="00E4346A" w:rsidRPr="00F862C1">
        <w:rPr>
          <w:rStyle w:val="s1"/>
        </w:rPr>
        <w:t xml:space="preserve">, </w:t>
      </w:r>
      <w:r w:rsidR="00E4346A" w:rsidRPr="00F862C1">
        <w:t>long</w:t>
      </w:r>
      <w:r w:rsidR="00E4346A" w:rsidRPr="00F862C1">
        <w:rPr>
          <w:rStyle w:val="s1"/>
        </w:rPr>
        <w:t xml:space="preserve">, </w:t>
      </w:r>
      <w:r w:rsidR="00E4346A" w:rsidRPr="00F862C1">
        <w:t>float</w:t>
      </w:r>
      <w:r w:rsidR="00E4346A" w:rsidRPr="00F862C1">
        <w:rPr>
          <w:rStyle w:val="s1"/>
        </w:rPr>
        <w:t xml:space="preserve">, </w:t>
      </w:r>
      <w:r w:rsidR="00E4346A" w:rsidRPr="00F862C1">
        <w:t>double</w:t>
      </w:r>
      <w:r w:rsidR="00E4346A" w:rsidRPr="00F862C1">
        <w:rPr>
          <w:rStyle w:val="s1"/>
        </w:rPr>
        <w:t xml:space="preserve">, </w:t>
      </w:r>
      <w:r w:rsidR="00E4346A" w:rsidRPr="00F862C1">
        <w:t>char</w:t>
      </w:r>
      <w:r w:rsidR="00E4346A" w:rsidRPr="00F862C1">
        <w:rPr>
          <w:rStyle w:val="s1"/>
        </w:rPr>
        <w:t xml:space="preserve">, </w:t>
      </w:r>
      <w:r w:rsidR="00E4346A" w:rsidRPr="00F862C1">
        <w:t>boolean</w:t>
      </w:r>
      <w:r w:rsidR="00E4346A" w:rsidRPr="00F862C1">
        <w:rPr>
          <w:rStyle w:val="s1"/>
        </w:rPr>
        <w:t>.</w:t>
      </w:r>
    </w:p>
    <w:p w:rsidR="00F862C1" w:rsidRPr="00F862C1" w:rsidRDefault="00F862C1" w:rsidP="00E4346A">
      <w:pPr>
        <w:pStyle w:val="p1"/>
        <w:numPr>
          <w:ilvl w:val="0"/>
          <w:numId w:val="18"/>
        </w:numPr>
      </w:pPr>
      <w:r w:rsidRPr="00F862C1">
        <w:rPr>
          <w:rFonts w:ascii="-webkit-standard" w:hAnsi="-webkit-standard"/>
          <w:color w:val="000000"/>
          <w:lang w:val="en-US"/>
        </w:rPr>
        <w:t xml:space="preserve">5 kiểu dữ liệut tham chiếu: </w:t>
      </w:r>
      <w:r w:rsidRPr="00F862C1">
        <w:rPr>
          <w:rFonts w:ascii="-webkit-standard" w:hAnsi="-webkit-standard"/>
          <w:color w:val="000000"/>
        </w:rPr>
        <w:t>string, array, class, interface, object</w:t>
      </w:r>
    </w:p>
    <w:p w:rsidR="00E4346A" w:rsidRPr="00F862C1" w:rsidRDefault="00E4346A" w:rsidP="00F862C1">
      <w:pPr>
        <w:ind w:left="360"/>
        <w:rPr>
          <w:sz w:val="24"/>
          <w:szCs w:val="24"/>
        </w:rPr>
      </w:pPr>
    </w:p>
    <w:p w:rsidR="007D2417" w:rsidRPr="00F862C1" w:rsidRDefault="00000000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4</w:t>
      </w:r>
      <w:r w:rsidR="00E4346A" w:rsidRPr="00F862C1">
        <w:rPr>
          <w:sz w:val="24"/>
          <w:szCs w:val="24"/>
        </w:rPr>
        <w:t>,</w:t>
      </w:r>
      <w:r w:rsidRPr="00F862C1">
        <w:rPr>
          <w:sz w:val="24"/>
          <w:szCs w:val="24"/>
        </w:rPr>
        <w:t xml:space="preserve"> Trình bày các loại toán tử?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rPr>
          <w:rStyle w:val="s1"/>
        </w:rPr>
        <w:t xml:space="preserve">Số học: </w:t>
      </w:r>
      <w:r w:rsidRPr="00F862C1">
        <w:t>+ - * / %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rPr>
          <w:rStyle w:val="s1"/>
        </w:rPr>
        <w:t xml:space="preserve">Gán: </w:t>
      </w:r>
      <w:r w:rsidRPr="00F862C1">
        <w:t>= += -= *= /=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rPr>
          <w:rStyle w:val="s1"/>
        </w:rPr>
        <w:t xml:space="preserve">So sánh: </w:t>
      </w:r>
      <w:r w:rsidRPr="00F862C1">
        <w:t>== != &gt; &lt; &gt;= &lt;=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t xml:space="preserve">Logic: </w:t>
      </w:r>
      <w:r w:rsidRPr="00F862C1">
        <w:rPr>
          <w:rStyle w:val="s1"/>
        </w:rPr>
        <w:t>&amp;&amp; || !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t xml:space="preserve">Tăng giảm: </w:t>
      </w:r>
      <w:r w:rsidRPr="00F862C1">
        <w:rPr>
          <w:rStyle w:val="s1"/>
        </w:rPr>
        <w:t>++ --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t xml:space="preserve">Ba ngôi: </w:t>
      </w:r>
      <w:r w:rsidRPr="00F862C1">
        <w:rPr>
          <w:rStyle w:val="s1"/>
        </w:rPr>
        <w:t>?: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rPr>
          <w:rStyle w:val="s1"/>
        </w:rPr>
        <w:t xml:space="preserve">Bit: </w:t>
      </w:r>
      <w:r w:rsidRPr="00F862C1">
        <w:t>&amp; | ^ ~ &lt;&lt; &gt;&gt; &gt;&gt;&gt;</w:t>
      </w:r>
    </w:p>
    <w:p w:rsidR="00E4346A" w:rsidRPr="00F862C1" w:rsidRDefault="00E4346A" w:rsidP="00E4346A">
      <w:pPr>
        <w:pStyle w:val="p1"/>
        <w:numPr>
          <w:ilvl w:val="0"/>
          <w:numId w:val="13"/>
        </w:numPr>
      </w:pPr>
      <w:r w:rsidRPr="00F862C1">
        <w:rPr>
          <w:rStyle w:val="s1"/>
        </w:rPr>
        <w:t>instanceof</w:t>
      </w:r>
      <w:r w:rsidRPr="00F862C1">
        <w:t>: kiểm tra kiểu đối tượng.</w:t>
      </w:r>
    </w:p>
    <w:p w:rsidR="00E4346A" w:rsidRPr="00F862C1" w:rsidRDefault="00E4346A" w:rsidP="00E4346A">
      <w:pPr>
        <w:rPr>
          <w:sz w:val="24"/>
          <w:szCs w:val="24"/>
        </w:rPr>
      </w:pPr>
    </w:p>
    <w:p w:rsidR="007D2417" w:rsidRPr="00F862C1" w:rsidRDefault="00000000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5</w:t>
      </w:r>
      <w:r w:rsidR="00E4346A" w:rsidRPr="00F862C1">
        <w:rPr>
          <w:sz w:val="24"/>
          <w:szCs w:val="24"/>
        </w:rPr>
        <w:t>,</w:t>
      </w:r>
      <w:r w:rsidRPr="00F862C1">
        <w:rPr>
          <w:sz w:val="24"/>
          <w:szCs w:val="24"/>
        </w:rPr>
        <w:t xml:space="preserve"> Nhắc lại mệnh đề điều kiện trong JavaScript?</w:t>
      </w:r>
    </w:p>
    <w:p w:rsidR="00E4346A" w:rsidRPr="00F862C1" w:rsidRDefault="00E4346A" w:rsidP="00E4346A">
      <w:pPr>
        <w:pStyle w:val="p1"/>
        <w:numPr>
          <w:ilvl w:val="0"/>
          <w:numId w:val="14"/>
        </w:numPr>
      </w:pPr>
      <w:r w:rsidRPr="00F862C1">
        <w:rPr>
          <w:rStyle w:val="s1"/>
        </w:rPr>
        <w:t>if</w:t>
      </w:r>
      <w:r w:rsidRPr="00F862C1">
        <w:t xml:space="preserve"> </w:t>
      </w:r>
      <w:r w:rsidRPr="00F862C1">
        <w:rPr>
          <w:lang w:val="en-US"/>
        </w:rPr>
        <w:t>:</w:t>
      </w:r>
      <w:r w:rsidRPr="00F862C1">
        <w:t xml:space="preserve"> kiểm tra điều kiện.</w:t>
      </w:r>
    </w:p>
    <w:p w:rsidR="00E4346A" w:rsidRPr="00F862C1" w:rsidRDefault="00E4346A" w:rsidP="00E4346A">
      <w:pPr>
        <w:pStyle w:val="p1"/>
        <w:numPr>
          <w:ilvl w:val="0"/>
          <w:numId w:val="14"/>
        </w:numPr>
      </w:pPr>
      <w:r w:rsidRPr="00F862C1">
        <w:rPr>
          <w:rStyle w:val="s1"/>
        </w:rPr>
        <w:t>if...else</w:t>
      </w:r>
      <w:r w:rsidRPr="00F862C1">
        <w:t xml:space="preserve"> </w:t>
      </w:r>
      <w:r w:rsidRPr="00F862C1">
        <w:rPr>
          <w:lang w:val="en-US"/>
        </w:rPr>
        <w:t>:</w:t>
      </w:r>
      <w:r w:rsidRPr="00F862C1">
        <w:t xml:space="preserve"> có hai nhánh.</w:t>
      </w:r>
    </w:p>
    <w:p w:rsidR="00E4346A" w:rsidRPr="00F862C1" w:rsidRDefault="00E4346A" w:rsidP="00E4346A">
      <w:pPr>
        <w:pStyle w:val="p1"/>
        <w:numPr>
          <w:ilvl w:val="0"/>
          <w:numId w:val="14"/>
        </w:numPr>
      </w:pPr>
      <w:r w:rsidRPr="00F862C1">
        <w:rPr>
          <w:rStyle w:val="s1"/>
        </w:rPr>
        <w:t>if...else if...else</w:t>
      </w:r>
      <w:r w:rsidRPr="00F862C1">
        <w:t xml:space="preserve"> </w:t>
      </w:r>
      <w:r w:rsidRPr="00F862C1">
        <w:rPr>
          <w:lang w:val="en-US"/>
        </w:rPr>
        <w:t>:</w:t>
      </w:r>
      <w:r w:rsidRPr="00F862C1">
        <w:t xml:space="preserve"> nhiều điều kiện.</w:t>
      </w:r>
    </w:p>
    <w:p w:rsidR="00E4346A" w:rsidRPr="00F862C1" w:rsidRDefault="00E4346A" w:rsidP="00E4346A">
      <w:pPr>
        <w:pStyle w:val="p1"/>
        <w:numPr>
          <w:ilvl w:val="0"/>
          <w:numId w:val="14"/>
        </w:numPr>
      </w:pPr>
      <w:r w:rsidRPr="00F862C1">
        <w:rPr>
          <w:rStyle w:val="s1"/>
        </w:rPr>
        <w:t>switch...case</w:t>
      </w:r>
      <w:r w:rsidRPr="00F862C1">
        <w:t xml:space="preserve"> </w:t>
      </w:r>
      <w:r w:rsidRPr="00F862C1">
        <w:rPr>
          <w:lang w:val="en-US"/>
        </w:rPr>
        <w:t>:</w:t>
      </w:r>
      <w:r w:rsidRPr="00F862C1">
        <w:t xml:space="preserve"> chọn 1 trong nhiều giá trị cụ thể.</w:t>
      </w:r>
    </w:p>
    <w:p w:rsidR="00E4346A" w:rsidRPr="00F862C1" w:rsidRDefault="00E4346A" w:rsidP="00E4346A">
      <w:pPr>
        <w:pStyle w:val="p1"/>
      </w:pPr>
    </w:p>
    <w:p w:rsidR="007D2417" w:rsidRPr="00F862C1" w:rsidRDefault="00000000" w:rsidP="00E4346A">
      <w:pPr>
        <w:rPr>
          <w:sz w:val="24"/>
          <w:szCs w:val="24"/>
        </w:rPr>
      </w:pPr>
      <w:r w:rsidRPr="00F862C1">
        <w:rPr>
          <w:sz w:val="24"/>
          <w:szCs w:val="24"/>
        </w:rPr>
        <w:t>6</w:t>
      </w:r>
      <w:r w:rsidR="00E4346A" w:rsidRPr="00F862C1">
        <w:rPr>
          <w:sz w:val="24"/>
          <w:szCs w:val="24"/>
        </w:rPr>
        <w:t>,</w:t>
      </w:r>
      <w:r w:rsidRPr="00F862C1">
        <w:rPr>
          <w:sz w:val="24"/>
          <w:szCs w:val="24"/>
        </w:rPr>
        <w:t xml:space="preserve"> Khi nào dùng if-else và switch-case?</w:t>
      </w:r>
    </w:p>
    <w:p w:rsidR="00E4346A" w:rsidRPr="00F862C1" w:rsidRDefault="00E4346A" w:rsidP="00E4346A">
      <w:pPr>
        <w:pStyle w:val="p1"/>
        <w:numPr>
          <w:ilvl w:val="0"/>
          <w:numId w:val="15"/>
        </w:numPr>
      </w:pPr>
      <w:r w:rsidRPr="00F862C1">
        <w:t>if-else:</w:t>
      </w:r>
      <w:r w:rsidRPr="00F862C1">
        <w:rPr>
          <w:rStyle w:val="s1"/>
        </w:rPr>
        <w:t xml:space="preserve"> khi điều kiện </w:t>
      </w:r>
      <w:r w:rsidRPr="00F862C1">
        <w:t>phức tạp hoặc có phạm vi giá trị</w:t>
      </w:r>
      <w:r w:rsidRPr="00F862C1">
        <w:rPr>
          <w:rStyle w:val="s1"/>
        </w:rPr>
        <w:t>.</w:t>
      </w:r>
    </w:p>
    <w:p w:rsidR="00E4346A" w:rsidRPr="00F862C1" w:rsidRDefault="00E4346A" w:rsidP="00E4346A">
      <w:pPr>
        <w:pStyle w:val="p1"/>
        <w:numPr>
          <w:ilvl w:val="0"/>
          <w:numId w:val="15"/>
        </w:numPr>
      </w:pPr>
      <w:r w:rsidRPr="00F862C1">
        <w:t>switch-case:</w:t>
      </w:r>
      <w:r w:rsidRPr="00F862C1">
        <w:rPr>
          <w:rStyle w:val="s1"/>
        </w:rPr>
        <w:t xml:space="preserve"> khi so sánh </w:t>
      </w:r>
      <w:r w:rsidRPr="00F862C1">
        <w:t>một biến với nhiều giá trị cố định</w:t>
      </w:r>
      <w:r w:rsidRPr="00F862C1">
        <w:rPr>
          <w:rStyle w:val="s1"/>
        </w:rPr>
        <w:t xml:space="preserve">, giúp mã </w:t>
      </w:r>
      <w:r w:rsidRPr="00F862C1">
        <w:t>ngắn và dễ đọc hơn.</w:t>
      </w:r>
    </w:p>
    <w:p w:rsidR="00E4346A" w:rsidRPr="00F862C1" w:rsidRDefault="00E4346A" w:rsidP="00E4346A">
      <w:pPr>
        <w:rPr>
          <w:sz w:val="24"/>
          <w:szCs w:val="24"/>
        </w:rPr>
      </w:pPr>
    </w:p>
    <w:sectPr w:rsidR="00E4346A" w:rsidRPr="00F8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F58B4"/>
    <w:multiLevelType w:val="hybridMultilevel"/>
    <w:tmpl w:val="86C2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E427A"/>
    <w:multiLevelType w:val="hybridMultilevel"/>
    <w:tmpl w:val="5016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B7458"/>
    <w:multiLevelType w:val="multilevel"/>
    <w:tmpl w:val="379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91AC8"/>
    <w:multiLevelType w:val="hybridMultilevel"/>
    <w:tmpl w:val="336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72ED0"/>
    <w:multiLevelType w:val="multilevel"/>
    <w:tmpl w:val="1FD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D3A8A"/>
    <w:multiLevelType w:val="multilevel"/>
    <w:tmpl w:val="EABC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77B26"/>
    <w:multiLevelType w:val="hybridMultilevel"/>
    <w:tmpl w:val="6B0C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E1399"/>
    <w:multiLevelType w:val="hybridMultilevel"/>
    <w:tmpl w:val="02F8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54059"/>
    <w:multiLevelType w:val="multilevel"/>
    <w:tmpl w:val="C49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358187">
    <w:abstractNumId w:val="8"/>
  </w:num>
  <w:num w:numId="2" w16cid:durableId="620917846">
    <w:abstractNumId w:val="6"/>
  </w:num>
  <w:num w:numId="3" w16cid:durableId="386300032">
    <w:abstractNumId w:val="5"/>
  </w:num>
  <w:num w:numId="4" w16cid:durableId="1749882473">
    <w:abstractNumId w:val="4"/>
  </w:num>
  <w:num w:numId="5" w16cid:durableId="1669213902">
    <w:abstractNumId w:val="7"/>
  </w:num>
  <w:num w:numId="6" w16cid:durableId="777330921">
    <w:abstractNumId w:val="3"/>
  </w:num>
  <w:num w:numId="7" w16cid:durableId="1294671866">
    <w:abstractNumId w:val="2"/>
  </w:num>
  <w:num w:numId="8" w16cid:durableId="389575633">
    <w:abstractNumId w:val="1"/>
  </w:num>
  <w:num w:numId="9" w16cid:durableId="86925340">
    <w:abstractNumId w:val="0"/>
  </w:num>
  <w:num w:numId="10" w16cid:durableId="770590708">
    <w:abstractNumId w:val="10"/>
  </w:num>
  <w:num w:numId="11" w16cid:durableId="1406420612">
    <w:abstractNumId w:val="13"/>
  </w:num>
  <w:num w:numId="12" w16cid:durableId="1773432384">
    <w:abstractNumId w:val="16"/>
  </w:num>
  <w:num w:numId="13" w16cid:durableId="128282096">
    <w:abstractNumId w:val="14"/>
  </w:num>
  <w:num w:numId="14" w16cid:durableId="1121681051">
    <w:abstractNumId w:val="17"/>
  </w:num>
  <w:num w:numId="15" w16cid:durableId="1926374845">
    <w:abstractNumId w:val="11"/>
  </w:num>
  <w:num w:numId="16" w16cid:durableId="541751288">
    <w:abstractNumId w:val="12"/>
  </w:num>
  <w:num w:numId="17" w16cid:durableId="2067758453">
    <w:abstractNumId w:val="15"/>
  </w:num>
  <w:num w:numId="18" w16cid:durableId="381175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417"/>
    <w:rsid w:val="00AA1D8D"/>
    <w:rsid w:val="00B47730"/>
    <w:rsid w:val="00CB0664"/>
    <w:rsid w:val="00E4346A"/>
    <w:rsid w:val="00F86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BA7970"/>
  <w14:defaultImageDpi w14:val="300"/>
  <w15:docId w15:val="{0983CD1C-73F2-BA44-9AFA-B61258C4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E4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s1">
    <w:name w:val="s1"/>
    <w:basedOn w:val="DefaultParagraphFont"/>
    <w:rsid w:val="00E4346A"/>
  </w:style>
  <w:style w:type="paragraph" w:customStyle="1" w:styleId="p2">
    <w:name w:val="p2"/>
    <w:basedOn w:val="Normal"/>
    <w:rsid w:val="00E4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s2">
    <w:name w:val="s2"/>
    <w:basedOn w:val="DefaultParagraphFont"/>
    <w:rsid w:val="00E4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2025-10-06T09:12:00Z</dcterms:modified>
  <cp:category/>
</cp:coreProperties>
</file>