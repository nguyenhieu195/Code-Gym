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7C7" w:rsidRDefault="00000000" w:rsidP="00265458">
      <w:r>
        <w:t>Giải thích OOP và Đối tượng</w:t>
      </w:r>
    </w:p>
    <w:p w:rsidR="000537C7" w:rsidRDefault="00000000" w:rsidP="00265458">
      <w:r>
        <w:t>1. OOP là gì?</w:t>
      </w:r>
    </w:p>
    <w:p w:rsidR="000537C7" w:rsidRDefault="00000000">
      <w:r>
        <w:t>OOP (Object-Oriented Programming) hay Lập trình hướng đối tượng là một phương pháp lập trình dựa trên khái niệm đối tượng.</w:t>
      </w:r>
      <w:r>
        <w:br/>
        <w:t>Trong đó, chương trình được tổ chức thành các đối tượng có 2 đặc điểm chính:</w:t>
      </w:r>
      <w:r>
        <w:br/>
        <w:t>- Thuộc tính (Attributes / Properties): đặc điểm, trạng thái của đối tượng.</w:t>
      </w:r>
      <w:r>
        <w:br/>
        <w:t>- Phương thức (Methods): hành vi, hành động mà đối tượng có thể thực hiện.</w:t>
      </w:r>
      <w:r>
        <w:br/>
      </w:r>
      <w:r>
        <w:br/>
        <w:t>Ưu điểm của OOP:</w:t>
      </w:r>
      <w:r>
        <w:br/>
        <w:t>- Dễ tái sử dụng (reuse code).</w:t>
      </w:r>
      <w:r>
        <w:br/>
        <w:t>- Dễ bảo trì (maintainable).</w:t>
      </w:r>
      <w:r>
        <w:br/>
        <w:t>- Dễ mở rộng (scalable).</w:t>
      </w:r>
      <w:r>
        <w:br/>
        <w:t>- Mô phỏng sát với thế giới thực (ví dụ: Sinh viên, Xe, Sách…).</w:t>
      </w:r>
    </w:p>
    <w:p w:rsidR="000537C7" w:rsidRDefault="00000000" w:rsidP="00265458">
      <w:r>
        <w:t>2. Theo em hiểu Đối tượng là gì?</w:t>
      </w:r>
    </w:p>
    <w:p w:rsidR="000537C7" w:rsidRDefault="00000000">
      <w:r>
        <w:t>Đối tượng (Object) là một thực thể trong OOP, biểu diễn một 'sự vật/sự việc' cụ thể trong thế giới thực.</w:t>
      </w:r>
      <w:r>
        <w:br/>
        <w:t>Mỗi đối tượng có:</w:t>
      </w:r>
      <w:r>
        <w:br/>
        <w:t>- Thuộc tính: mô tả trạng thái, ví dụ: color, name, age.</w:t>
      </w:r>
      <w:r>
        <w:br/>
        <w:t>- Phương thức: mô tả hành động, ví dụ: run(), speak().</w:t>
      </w:r>
    </w:p>
    <w:p w:rsidR="000537C7" w:rsidRDefault="00000000" w:rsidP="00265458">
      <w:r>
        <w:t>Ví dụ bằng JavaScript:</w:t>
      </w:r>
    </w:p>
    <w:p w:rsidR="000537C7" w:rsidRDefault="00000000">
      <w:r>
        <w:br/>
        <w:t>// Tạo đối tượng Sinh viên</w:t>
      </w:r>
      <w:r>
        <w:br/>
        <w:t>let sinhVien = {</w:t>
      </w:r>
      <w:r>
        <w:br/>
        <w:t xml:space="preserve">    ten: "Hiếu",</w:t>
      </w:r>
      <w:r>
        <w:br/>
        <w:t xml:space="preserve">    tuoi: 20,</w:t>
      </w:r>
      <w:r>
        <w:br/>
        <w:t xml:space="preserve">    nganh: "Công nghệ phần mềm",</w:t>
      </w:r>
      <w:r>
        <w:br/>
        <w:t xml:space="preserve">    gioiThieu: function() {</w:t>
      </w:r>
      <w:r>
        <w:br/>
        <w:t xml:space="preserve">        console.log(`Mình tên là ${this.ten}, ${this.tuoi} tuổi, học ngành ${this.nganh}.`);</w:t>
      </w:r>
      <w:r>
        <w:br/>
        <w:t xml:space="preserve">    }</w:t>
      </w:r>
      <w:r>
        <w:br/>
        <w:t>};</w:t>
      </w:r>
      <w:r>
        <w:br/>
      </w:r>
      <w:r>
        <w:br/>
        <w:t xml:space="preserve">sinhVien.gioiThieu(); </w:t>
      </w:r>
      <w:r>
        <w:br/>
        <w:t>// Output: Mình tên là Hiếu, 20 tuổi, học ngành Công nghệ phần mềm.</w:t>
      </w:r>
      <w:r>
        <w:br/>
      </w:r>
    </w:p>
    <w:sectPr w:rsidR="00053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757563">
    <w:abstractNumId w:val="8"/>
  </w:num>
  <w:num w:numId="2" w16cid:durableId="310868578">
    <w:abstractNumId w:val="6"/>
  </w:num>
  <w:num w:numId="3" w16cid:durableId="1540630276">
    <w:abstractNumId w:val="5"/>
  </w:num>
  <w:num w:numId="4" w16cid:durableId="663240395">
    <w:abstractNumId w:val="4"/>
  </w:num>
  <w:num w:numId="5" w16cid:durableId="742413394">
    <w:abstractNumId w:val="7"/>
  </w:num>
  <w:num w:numId="6" w16cid:durableId="39011996">
    <w:abstractNumId w:val="3"/>
  </w:num>
  <w:num w:numId="7" w16cid:durableId="235012612">
    <w:abstractNumId w:val="2"/>
  </w:num>
  <w:num w:numId="8" w16cid:durableId="1822692512">
    <w:abstractNumId w:val="1"/>
  </w:num>
  <w:num w:numId="9" w16cid:durableId="197475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C7"/>
    <w:rsid w:val="0006063C"/>
    <w:rsid w:val="0015074B"/>
    <w:rsid w:val="0026545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64CA0BFA-399A-8A4A-AB48-978DEAE4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2025-09-08T08:46:00Z</dcterms:modified>
  <cp:category/>
</cp:coreProperties>
</file>